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Reporte de Notas Mujeres</w:t>
      </w:r>
    </w:p>
    <w:p/>
    <w:p>
      <w:r>
        <w:t>73.27, 88 31 100, Ana Vargas Sánchez, 2021013292, avargas3292@estudiantec.cr</w:t>
      </w:r>
    </w:p>
    <w:p>
      <w:r>
        <w:t>68.75, 77 86 44, Manuel Pérez Pérez, 2021055648, mperez5648@estudiantec.cr</w:t>
      </w:r>
    </w:p>
    <w:p>
      <w:r>
        <w:t>67.18, 100 16 85, Luis González González, 2024055839, lgonzalez5839@estudiantec.cr</w:t>
      </w:r>
    </w:p>
    <w:p>
      <w:r>
        <w:t>66.87, 57 56 87, Fernando Rojas Solano, 2023038532, frojas8532@estudiantec.cr</w:t>
      </w:r>
    </w:p>
    <w:p>
      <w:r>
        <w:t>66.58, 16 92 91, Elena Ramírez Navarro, 2020056465, eramirez6465@estudiantec.cr</w:t>
      </w:r>
    </w:p>
    <w:p>
      <w:r>
        <w:t>64.97, 87 46 62, Daniel Martínez Torres, 2020054223, dmartinez4223@estudiantec.cr</w:t>
      </w:r>
    </w:p>
    <w:p>
      <w:r>
        <w:t>63.92, 82 88 23, Fernando Solano Flores, 2024062589, fsolano2589@estudiantec.cr</w:t>
      </w:r>
    </w:p>
    <w:p>
      <w:r>
        <w:t>62.64, 67 27 93, Laura Vargas Morales, 2023052601, lvargas2601@estudiantec.cr</w:t>
      </w:r>
    </w:p>
    <w:p>
      <w:r>
        <w:t>61.73, 60 91 35, Lucía Chaves Castro, 2022023329, lchaves3329@estudiantec.cr</w:t>
      </w:r>
    </w:p>
    <w:p>
      <w:r>
        <w:t>61.5, 74 66 45, José Rojas Morales, 2023018344, jrojas8344@estudiantec.cr</w:t>
      </w:r>
    </w:p>
    <w:p>
      <w:r>
        <w:t>59.51, 36 65 77, Laura Castro Pérez, 2022050780, lcastro0780@estudiantec.cr</w:t>
      </w:r>
    </w:p>
    <w:p>
      <w:r>
        <w:t>58.94, 35 89 53, Fernando Rojas Solano, 2024062406, frojas2406@estudiantec.cr</w:t>
      </w:r>
    </w:p>
    <w:p>
      <w:r>
        <w:t>58.76, 43 65 68, Fernando Rojas Rivera, 2023068575, frojas8575@estudiantec.cr</w:t>
      </w:r>
    </w:p>
    <w:p>
      <w:r>
        <w:t>57.98, 19 99 56, Fernando Rojas Rivera, 2023010378, frojas0378@estudiantec.cr</w:t>
      </w:r>
    </w:p>
    <w:p>
      <w:r>
        <w:t>56.59, 61 60 49, Carlos Morales Díaz, 2025014721, cmorales4721@estudiantec.cr</w:t>
      </w:r>
    </w:p>
    <w:p>
      <w:r>
        <w:t>56.39, 29 78 62, Manuel Acosta Sánchez, 2020050740, macosta0740@estudiantec.cr</w:t>
      </w:r>
    </w:p>
    <w:p>
      <w:r>
        <w:t>56.25, 30 57 81, Elena Rodríguez Torres, 2023037170, erodriguez7170@estudiantec.cr</w:t>
      </w:r>
    </w:p>
    <w:p>
      <w:r>
        <w:t>55.96, 36 80 52, Lucía Chaves Castro, 2022012290, lchaves2290@estudiantec.cr</w:t>
      </w:r>
    </w:p>
    <w:p>
      <w:r>
        <w:t>52.6, 56 56 46, Elena Ramírez Ramírez, 2023028235, eramirez8235@estudiantec.cr</w:t>
      </w:r>
    </w:p>
    <w:p>
      <w:r>
        <w:t>52.4, 40 24 92, Lucía Castro Díaz, 2024032319, lcastro2319@estudiantec.cr</w:t>
      </w:r>
    </w:p>
    <w:p>
      <w:r>
        <w:t>50.87, 15 100 38, Sofía Morales Rodríguez, 2023039627, smorales9627@estudiantec.cr</w:t>
      </w:r>
    </w:p>
    <w:p>
      <w:r>
        <w:t>50.57, 56 21 74, Ana Vargas Sánchez, 2022035665, avargas5665@estudiantec.cr</w:t>
      </w:r>
    </w:p>
    <w:p>
      <w:r>
        <w:t>50.43, 11 46 93, Luis González González, 2025019425, lgonzalez9425@estudiantec.cr</w:t>
      </w:r>
    </w:p>
    <w:p>
      <w:r>
        <w:t>49.83, 38 11 99, Ana Rivera Ramírez, 2020062895, arivera2895@estudiantec.cr</w:t>
      </w:r>
    </w:p>
    <w:p>
      <w:r>
        <w:t>48.43, 95 26 25, José Rojas Morales, 2024044002, jrojas4002@estudiantec.cr</w:t>
      </w:r>
    </w:p>
    <w:p>
      <w:r>
        <w:t>47.9, 46 60 38, Carlos Morales Díaz, 2020069987, cmorales9987@estudiantec.cr</w:t>
      </w:r>
    </w:p>
    <w:p>
      <w:r>
        <w:t>47.86, 4 38 100, Jorge Martínez Rodríguez, 2023063321, jmartinez3321@estudiantec.cr</w:t>
      </w:r>
    </w:p>
    <w:p>
      <w:r>
        <w:t>45.44, 32 48 56, Daniel Martínez Torres, 2025050768, dmartinez0768@estudiantec.cr</w:t>
      </w:r>
    </w:p>
    <w:p>
      <w:r>
        <w:t>44.89, 15 18 100, Ana Rivera Ramírez, 2023069245, arivera9245@estudiantec.cr</w:t>
      </w:r>
    </w:p>
    <w:p>
      <w:r>
        <w:t>44.69, 46 75 14, Elena Ramírez Navarro, 2022025046, eramirez5046@estudiantec.cr</w:t>
      </w:r>
    </w:p>
    <w:p>
      <w:r>
        <w:t>44.32, 97 27 10, Sofía Morales Rodríguez, 2023011285, smorales1285@estudiantec.cr</w:t>
      </w:r>
    </w:p>
    <w:p>
      <w:r>
        <w:t>42.11, 69 4 53, Paula Ramírez Díaz, 2023023687, pramirez3687@estudiantec.cr</w:t>
      </w:r>
    </w:p>
    <w:p>
      <w:r>
        <w:t>41.7, 5 41 78, Sofía Sánchez Ramírez, 2022017590, ssanchez7590@estudiantec.cr</w:t>
      </w:r>
    </w:p>
    <w:p>
      <w:r>
        <w:t>40.69, 30 83 10, Fernando González Navarro, 2024057669, fgonzalez7669@estudiantec.cr</w:t>
      </w:r>
    </w:p>
    <w:p>
      <w:r>
        <w:t>39.77, 66 3 50, Manuel Pérez Pérez, 2024057344, mperez7344@estudiantec.cr</w:t>
      </w:r>
    </w:p>
    <w:p>
      <w:r>
        <w:t>39.39, 21 52 45, Fernando Solano Flores, 2023065267, fsolano5267@estudiantec.cr</w:t>
      </w:r>
    </w:p>
    <w:p>
      <w:r>
        <w:t>39.11, 1 100 17, Paula Ramírez Díaz, 2021034263, pramirez4263@estudiantec.cr</w:t>
      </w:r>
    </w:p>
    <w:p>
      <w:r>
        <w:t>38.74, 78 26 13, Fernando Vargas González, 2025058637, fvargas8637@estudiantec.cr</w:t>
      </w:r>
    </w:p>
    <w:p>
      <w:r>
        <w:t>37.46, 5 57 50, Laura Castro Pérez, 2022057845, lcastro7845@estudiantec.cr</w:t>
      </w:r>
    </w:p>
    <w:p>
      <w:r>
        <w:t>36.05, 45 56 8, Elena Rodríguez Torres, 2024015483, erodriguez5483@estudiantec.cr</w:t>
      </w:r>
    </w:p>
    <w:p>
      <w:r>
        <w:t>32.71, 16 79 4, Jorge Martínez Rodríguez, 2025066157, jmartinez6157@estudiantec.cr</w:t>
      </w:r>
    </w:p>
    <w:p>
      <w:r>
        <w:t>31.95, 66 3 27, Elena Ramírez Ramírez, 2022045831, eramirez5831@estudiantec.cr</w:t>
      </w:r>
    </w:p>
    <w:p>
      <w:r>
        <w:t>28.32, 6 52 27, Camila Rivera Rojas, 2024031471, crivera1471@estudiantec.cr</w:t>
      </w:r>
    </w:p>
    <w:p>
      <w:r>
        <w:t>27.5, 18 54 11, Lucía Castro Díaz, 2022027285, lcastro7285@estudiantec.cr</w:t>
      </w:r>
    </w:p>
    <w:p>
      <w:r>
        <w:t>26.34, 26 26 27, Manuel Acosta Sánchez, 2023037232, macosta7232@estudiantec.cr</w:t>
      </w:r>
    </w:p>
    <w:p>
      <w:r>
        <w:t>24.28, 41 13 19, Sofía Sánchez Ramírez, 2022047562, ssanchez7562@estudiantec.cr</w:t>
      </w:r>
    </w:p>
    <w:p>
      <w:r>
        <w:t>23.79, 2 67 3, Camila Rivera Rojas, 2020046284, crivera6284@estudiantec.cr</w:t>
      </w:r>
    </w:p>
    <w:p>
      <w:r>
        <w:t>23.66, 45 3 23, Fernando Vargas González, 2025022814, fvargas2814@estudiantec.cr</w:t>
      </w:r>
    </w:p>
    <w:p>
      <w:r>
        <w:t>18.41, 23 6 26, Laura Vargas Morales, 2023028420, lvargas8420@estudiantec.cr</w:t>
      </w:r>
    </w:p>
    <w:p>
      <w:r>
        <w:t>17.64, 31 7 15, Fernando González Navarro, 2020016888, fgonzalez6888@estudiantec.cr</w:t>
      </w:r>
    </w:p>
    <w:p>
      <w:r>
        <w:br/>
        <w:t>Los porcentajes de cada evaluación fueron 33%, 33% y 34% respectivamente, y la cantidad de mujeres es 50.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