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Reporte de Notas Hombres</w:t>
      </w:r>
    </w:p>
    <w:p/>
    <w:p>
      <w:r>
        <w:t>92.25, 97 98 80, Manuel Navarro Ramírez, 2023012684, mnavarro2684@estudiantec.cr</w:t>
      </w:r>
    </w:p>
    <w:p>
      <w:r>
        <w:t>89.35, 91 94 82, María Solano Gómez, 2025024626, msolano4626@estudiantec.cr</w:t>
      </w:r>
    </w:p>
    <w:p>
      <w:r>
        <w:t>83.15, 99 82 66, Jorge Rivera Navarro, 2024019954, jrivera9954@estudiantec.cr</w:t>
      </w:r>
    </w:p>
    <w:p>
      <w:r>
        <w:t>78.95, 75 82 80, María Solano Díaz, 2025065329, msolano5329@estudiantec.cr</w:t>
      </w:r>
    </w:p>
    <w:p>
      <w:r>
        <w:t>78.3, 59 97 79, Gabriela Martínez Ramírez, 2022024423, gmartinez4423@estudiantec.cr</w:t>
      </w:r>
    </w:p>
    <w:p>
      <w:r>
        <w:t>75.2, 49 81 99, Paula Solano González, 2023062756, psolano2756@estudiantec.cr</w:t>
      </w:r>
    </w:p>
    <w:p>
      <w:r>
        <w:t>71.2, 55 97 60, Andrés Sánchez Flores, 2022022189, asanchez2189@estudiantec.cr</w:t>
      </w:r>
    </w:p>
    <w:p>
      <w:r>
        <w:t>69.75, 57 84 68, Fernando Chaves Solano, 2024036464, fchaves6464@estudiantec.cr</w:t>
      </w:r>
    </w:p>
    <w:p>
      <w:r>
        <w:t>69.75, 24 93 96, Elena Morales Rojas, 2022033264, emorales3264@estudiantec.cr</w:t>
      </w:r>
    </w:p>
    <w:p>
      <w:r>
        <w:t>66.35, 76 81 38, Sofía Sánchez Morales, 2023030951, ssanchez0951@estudiantec.cr</w:t>
      </w:r>
    </w:p>
    <w:p>
      <w:r>
        <w:t>65.8, 87 53 56, Arthur Weber Thomas, 2023024160, aweber4160@estudiantec.cr</w:t>
      </w:r>
    </w:p>
    <w:p>
      <w:r>
        <w:t>65.5, 80 24 97, Camila Pérez Rodríguez, 2025037825, cperez7825@estudiantec.cr</w:t>
      </w:r>
    </w:p>
    <w:p>
      <w:r>
        <w:t>63.05, 66 73 48, Valeria Flores Rojas, 2023049095, vflores9095@estudiantec.cr</w:t>
      </w:r>
    </w:p>
    <w:p>
      <w:r>
        <w:t>62.85, 60 51 80, Jesse Taylor Malveaux, 2022011365, jtaylor1365@estudiantec.cr</w:t>
      </w:r>
    </w:p>
    <w:p>
      <w:r>
        <w:t>62.85, 76 83 24, Miguel Torres Ramírez, 2025039057, mtorres9057@estudiantec.cr</w:t>
      </w:r>
    </w:p>
    <w:p>
      <w:r>
        <w:t>62.0, 87 7 97, Daniel Sánchez Rodríguez, 2025048436, dsanchez8436@estudiantec.cr</w:t>
      </w:r>
    </w:p>
    <w:p>
      <w:r>
        <w:t>61.7, 88 54 40, Pedro Navarro Martínez, 2022047686, pnavarro7686@estudiantec.cr</w:t>
      </w:r>
    </w:p>
    <w:p>
      <w:r>
        <w:t>61.6, 18 80 91, Paula Solano González, 2025048589, psolano8589@estudiantec.cr</w:t>
      </w:r>
    </w:p>
    <w:p>
      <w:r>
        <w:t>61.35, 98 37 47, Daniel Morales Rivera, 2022015240, dmorales5240@estudiantec.cr</w:t>
      </w:r>
    </w:p>
    <w:p>
      <w:r>
        <w:t>59.95, 9 86 89, Valeria Rojas Acosta, 2023059561, vrojas9561@estudiantec.cr</w:t>
      </w:r>
    </w:p>
    <w:p>
      <w:r>
        <w:t>59.15, 84 73 14, Valeria Acosta Chaves, 2024057686, vacosta7686@estudiantec.cr</w:t>
      </w:r>
    </w:p>
    <w:p>
      <w:r>
        <w:t>57.85, 30 77 68, George Baur Mcdowell, 2025057796, gbaur7796@estudiantec.cr</w:t>
      </w:r>
    </w:p>
    <w:p>
      <w:r>
        <w:t>57.55, 86 21 67, Johnathon Hein Knight, 2024064281, jhein4281@estudiantec.cr</w:t>
      </w:r>
    </w:p>
    <w:p>
      <w:r>
        <w:t>56.7, 83 13 77, Valeria Pérez Morales, 2024049501, vperez9501@estudiantec.cr</w:t>
      </w:r>
    </w:p>
    <w:p>
      <w:r>
        <w:t>56.2, 78 68 17, Gabriela Rivera Navarro, 2022031736, grivera1736@estudiantec.cr</w:t>
      </w:r>
    </w:p>
    <w:p>
      <w:r>
        <w:t>55.8, 53 37 81, Jorge Rivera Solano, 2022021758, jrivera1758@estudiantec.cr</w:t>
      </w:r>
    </w:p>
    <w:p>
      <w:r>
        <w:t>55.05, 8 79 82, Raymond Sanchez Brinlee, 2025055258, rsanchez5258@estudiantec.cr</w:t>
      </w:r>
    </w:p>
    <w:p>
      <w:r>
        <w:t>53.35, 10 85 67, Valeria Navarro Morales, 2024053445, vnavarro3445@estudiantec.cr</w:t>
      </w:r>
    </w:p>
    <w:p>
      <w:r>
        <w:t>52.9, 19 67 76, José Ramírez Acosta, 2023062696, jramirez2696@estudiantec.cr</w:t>
      </w:r>
    </w:p>
    <w:p>
      <w:r>
        <w:t>52.6, 33 41 89, Carlos Solano Rodríguez, 2025056308, csolano6308@estudiantec.cr</w:t>
      </w:r>
    </w:p>
    <w:p>
      <w:r>
        <w:t>51.15, 75 66 6, Miguel Morales Vargas, 2023065589, mmorales5589@estudiantec.cr</w:t>
      </w:r>
    </w:p>
    <w:p>
      <w:r>
        <w:t>51.1, 68 42 42, María Sánchez Rojas, 2022036602, msanchez6602@estudiantec.cr</w:t>
      </w:r>
    </w:p>
    <w:p>
      <w:r>
        <w:t>50.35, 17 54 85, José Mora Rodríguez, 2024062930, jmora2930@estudiantec.cr</w:t>
      </w:r>
    </w:p>
    <w:p>
      <w:r>
        <w:t>50.3, 50 14 93, Camila Pérez Solano, 2022060666, cperez0666@estudiantec.cr</w:t>
      </w:r>
    </w:p>
    <w:p>
      <w:r>
        <w:t>49.85, 100 9 39, Carlos Vargas Rivera, 2025040780, cvargas0780@estudiantec.cr</w:t>
      </w:r>
    </w:p>
    <w:p>
      <w:r>
        <w:t>49.6, 48 38 65, Camila Rivera Pérez, 2024020739, crivera0739@estudiantec.cr</w:t>
      </w:r>
    </w:p>
    <w:p>
      <w:r>
        <w:t>49.35, 91 38 14, Laura Torres Rodríguez, 2023057300, ltorres7300@estudiantec.cr</w:t>
      </w:r>
    </w:p>
    <w:p>
      <w:r>
        <w:t>48.75, 68 25 54, Larry Burton Campbell, 2022012038, lburton2038@estudiantec.cr</w:t>
      </w:r>
    </w:p>
    <w:p>
      <w:r>
        <w:t>47.9, 65 29 50, Carlos Morales Martínez, 2023014914, cmorales4914@estudiantec.cr</w:t>
      </w:r>
    </w:p>
    <w:p>
      <w:r>
        <w:t>47.8, 74 12 59, Valeria Ramírez Solano, 2025057759, vramirez7759@estudiantec.cr</w:t>
      </w:r>
    </w:p>
    <w:p>
      <w:r>
        <w:t>47.35, 62 21 61, Jorge Chaves Vargas, 2024028082, jchaves8082@estudiantec.cr</w:t>
      </w:r>
    </w:p>
    <w:p>
      <w:r>
        <w:t>47.15, 15 82 44, Lucía Gómez Morales, 2024053135, lgomez3135@estudiantec.cr</w:t>
      </w:r>
    </w:p>
    <w:p>
      <w:r>
        <w:t>46.3, 90 2 47, David Phillips Magill, 2024014024, dphillips4024@estudiantec.cr</w:t>
      </w:r>
    </w:p>
    <w:p>
      <w:r>
        <w:t>45.5, 47 17 77, Gabriela Castro Díaz, 2025030683, gcastro0683@estudiantec.cr</w:t>
      </w:r>
    </w:p>
    <w:p>
      <w:r>
        <w:t>45.2, 20 80 34, Miguel Rivera Morales, 2025061274, mrivera1274@estudiantec.cr</w:t>
      </w:r>
    </w:p>
    <w:p>
      <w:r>
        <w:t>44.2, 36 50 47, Damien Minnick Goodfellow, 2024034982, dminnick4982@estudiantec.cr</w:t>
      </w:r>
    </w:p>
    <w:p>
      <w:r>
        <w:t>43.7, 34 36 64, Elena Rodríguez Navarro, 2025020344, erodriguez0344@estudiantec.cr</w:t>
      </w:r>
    </w:p>
    <w:p>
      <w:r>
        <w:t>43.6, 5 51 80, Paula Rojas Ramírez, 2022010884, projas0884@estudiantec.cr</w:t>
      </w:r>
    </w:p>
    <w:p>
      <w:r>
        <w:t>43.05, 22 59 49, Glen Mills Rooney, 2025040023, gmills0023@estudiantec.cr</w:t>
      </w:r>
    </w:p>
    <w:p>
      <w:r>
        <w:t>42.25, 60 53 9, Wilbur Rael Johnson, 2024055174, wrael5174@estudiantec.cr</w:t>
      </w:r>
    </w:p>
    <w:p>
      <w:r>
        <w:t>41.4, 13 59 54, Laura Flores González, 2022017088, lflores7088@estudiantec.cr</w:t>
      </w:r>
    </w:p>
    <w:p>
      <w:r>
        <w:t>39.5, 40 30 50, Xavi Cespedes Alvarado, 2027283123, xcespedes123@estudiantec.cr</w:t>
      </w:r>
    </w:p>
    <w:p>
      <w:r>
        <w:t>38.45, 8 83 22, Jorge Mora Sánchez, 2023010584, jmora0584@estudiantec.cr</w:t>
      </w:r>
    </w:p>
    <w:p>
      <w:r>
        <w:t>38.4, 16 86 9, Manuel Navarro Morales, 2025031088, mnavarro1088@estudiantec.cr</w:t>
      </w:r>
    </w:p>
    <w:p>
      <w:r>
        <w:t>36.7, 56 18 36, Valeria Ramírez Solano, 2024024601, vramirez4601@estudiantec.cr</w:t>
      </w:r>
    </w:p>
    <w:p>
      <w:r>
        <w:t>36.25, 22 31 59, Valeria Navarro Vargas, 2025014180, vnavarro4180@estudiantec.cr</w:t>
      </w:r>
    </w:p>
    <w:p>
      <w:r>
        <w:t>35.65, 33 62 8, Gabriela Acosta Torres, 2025040369, gacosta0369@estudiantec.cr</w:t>
      </w:r>
    </w:p>
    <w:p>
      <w:r>
        <w:t>35.05, 1 46 62, Sofía Gómez Castro, 2024026126, sgomez6126@estudiantec.cr</w:t>
      </w:r>
    </w:p>
    <w:p>
      <w:r>
        <w:t>34.75, 27 8 75, Fernando Flores Martínez, 2022056366, fflores6366@estudiantec.cr</w:t>
      </w:r>
    </w:p>
    <w:p>
      <w:r>
        <w:t>33.05, 14 77 4, Gabriela Acosta Torres, 2024046774, gacosta6774@estudiantec.cr</w:t>
      </w:r>
    </w:p>
    <w:p>
      <w:r>
        <w:t>32.85, 38 7 57, José Navarro Mora, 2024052866, jnavarro2866@estudiantec.cr</w:t>
      </w:r>
    </w:p>
    <w:p>
      <w:r>
        <w:t>32.55, 36 45 14, Valeria Torres Sánchez, 2024014313, vtorres4313@estudiantec.cr</w:t>
      </w:r>
    </w:p>
    <w:p>
      <w:r>
        <w:t>31.55, 75 4 13, Camila Ramírez Rivera, 2024030108, cramirez0108@estudiantec.cr</w:t>
      </w:r>
    </w:p>
    <w:p>
      <w:r>
        <w:t>30.6, 35 19 39, Miguel Mora Mora, 2022039894, mmora9894@estudiantec.cr</w:t>
      </w:r>
    </w:p>
    <w:p>
      <w:r>
        <w:t>29.2, 12 56 18, Richard Lebowitz Gainey, 2023067492, rlebowitz7492@estudiantec.cr</w:t>
      </w:r>
    </w:p>
    <w:p>
      <w:r>
        <w:t>28.55, 39 28 17, Philip Harrison Martin, 2023069670, pharrison9670@estudiantec.cr</w:t>
      </w:r>
    </w:p>
    <w:p>
      <w:r>
        <w:t>27.2, 5 11 72, Ana Sánchez Martínez, 2025010039, asanchez0039@estudiantec.cr</w:t>
      </w:r>
    </w:p>
    <w:p>
      <w:r>
        <w:t>26.1, 19 5 59, Ramon Williams Marshall, 2022044751, rwilliams4751@estudiantec.cr</w:t>
      </w:r>
    </w:p>
    <w:p>
      <w:r>
        <w:t>24.5, 62 2 7, Gabriela Sánchez Díaz, 2023029785, gsanchez9785@estudiantec.cr</w:t>
      </w:r>
    </w:p>
    <w:p>
      <w:r>
        <w:t>24.2, 26 8 41, Miguel Mora Mora, 2022020855, mmora0855@estudiantec.cr</w:t>
      </w:r>
    </w:p>
    <w:p>
      <w:r>
        <w:t>24.0, 13 17 45, Fernando Pérez Martínez, 2022016294, fperez6294@estudiantec.cr</w:t>
      </w:r>
    </w:p>
    <w:p>
      <w:r>
        <w:t>22.55, 12 31 25, José Torres Ramírez, 2023018519, jtorres8519@estudiantec.cr</w:t>
      </w:r>
    </w:p>
    <w:p>
      <w:r>
        <w:t>22.1, 8 26 34, Gabriela Rodríguez Mora, 2022068099, grodriguez8099@estudiantec.cr</w:t>
      </w:r>
    </w:p>
    <w:p>
      <w:r>
        <w:t>14.5, 2 36 4, Manuel Martínez Rivera, 2023054946, mmartinez4946@estudiantec.cr</w:t>
      </w:r>
    </w:p>
    <w:p>
      <w:r>
        <w:t>8.05, 10 1 14, David Lilly Curry, 2022028355, dlilly8355@estudiantec.cr</w:t>
      </w:r>
    </w:p>
    <w:p>
      <w:r>
        <w:br/>
        <w:t>Los porcentajes de cada evaluación fueron 35%, 35% y 30% respectivamente, y la cantidad de hombres es 75.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